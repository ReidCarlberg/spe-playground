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Role of Livestock in Colorado Mining Operations</w:t>
      </w:r>
    </w:p>
    <w:p>
      <w:r>
        <w:br/>
        <w:t xml:space="preserve">Livestock played a crucial role in the mining operations of Colorado, providing the necessary labor and support for the extraction and transportation of minerals. </w:t>
        <w:br/>
        <w:t>From the early days of gold and silver mining to the tungsten operations of the 20th century, animals such as mules, horses, and even parakeets were integral to the success of these endeavors.</w:t>
        <w:br/>
      </w:r>
    </w:p>
    <w:p>
      <w:pPr>
        <w:pStyle w:val="Heading1"/>
      </w:pPr>
      <w:r>
        <w:t>Mules and Horses</w:t>
      </w:r>
    </w:p>
    <w:p>
      <w:r>
        <w:br/>
        <w:t xml:space="preserve">Mules and horses were the backbone of transportation in Colorado's rugged mining regions. These animals were favored for their strength, endurance, and ability to navigate the steep and treacherous terrain of the Rocky Mountains. </w:t>
        <w:br/>
        <w:t xml:space="preserve">Mules, in particular, were preferred for their sure-footedness and resistance to harsh weather conditions. They were used to haul ore from the mines to processing facilities and to transport supplies to the remote mining camps. </w:t>
        <w:br/>
        <w:t>Without these animals, the movement of heavy loads through the mountainous regions would have been nearly impossible, and the efficiency of mining operations would have been severely compromised.</w:t>
        <w:br/>
      </w:r>
    </w:p>
    <w:p>
      <w:pPr>
        <w:pStyle w:val="Heading1"/>
      </w:pPr>
      <w:r>
        <w:t>Canaries and Parakeets</w:t>
      </w:r>
    </w:p>
    <w:p>
      <w:r>
        <w:br/>
        <w:t xml:space="preserve">While mules and horses were essential for transportation, smaller animals like canaries and parakeets played a vital role in ensuring the safety of miners. </w:t>
        <w:br/>
        <w:t xml:space="preserve">These birds were used as early warning systems for dangerous gases in underground mines. Canaries, and sometimes parakeets, were brought into the mines because they are highly sensitive to toxic gases such as carbon monoxide. </w:t>
        <w:br/>
        <w:t>If the birds showed signs of distress or stopped singing, it was a signal to the miners that the air quality was compromised, prompting them to evacuate the area. This practice significantly reduced the risk of fatalities from gas exposure in the mines.</w:t>
        <w:br/>
      </w:r>
    </w:p>
    <w:p>
      <w:pPr>
        <w:pStyle w:val="Heading1"/>
      </w:pPr>
      <w:r>
        <w:t>Oxen</w:t>
      </w:r>
    </w:p>
    <w:p>
      <w:r>
        <w:br/>
        <w:t xml:space="preserve">Oxen were another type of livestock employed in Colorado's mining operations, especially during the early gold rush days. </w:t>
        <w:br/>
        <w:t xml:space="preserve">They were used primarily for heavy hauling tasks, such as moving large equipment, timber for mine shafts, and ore. </w:t>
        <w:br/>
        <w:t>Oxen were valued for their strength and ability to pull heavy loads over long distances, making them indispensable in the construction and maintenance of mining infrastructure.</w:t>
        <w:br/>
      </w:r>
    </w:p>
    <w:p>
      <w:r>
        <w:br/>
        <w:t xml:space="preserve">The use of livestock in Colorado's mining operations reflects the resourcefulness of the early miners and the importance of animals in supporting the state's mining industry. </w:t>
        <w:br/>
        <w:t xml:space="preserve">These animals not only facilitated the extraction and transportation of minerals but also contributed to the safety and sustainability of mining practices. </w:t>
        <w:br/>
        <w:t>Today, the legacy of these hardworking animals is remembered as an integral part of Colorado's rich mining history.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