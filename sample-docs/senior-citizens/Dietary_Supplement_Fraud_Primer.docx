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10 Things Senior Citizens Need to Know About Dietary Supplement Fraud</w:t>
      </w:r>
    </w:p>
    <w:p>
      <w:r>
        <w:br/>
        <w:t xml:space="preserve">Dietary supplements are popular among senior citizens for maintaining health and wellness, but they are also a target for fraudsters. </w:t>
        <w:br/>
        <w:t xml:space="preserve">It's essential to be aware of common scams and how to spot them to protect yourself and your loved ones. </w:t>
        <w:br/>
        <w:t>Here are the top 10 things you need to know about dietary supplement fraud and how to avoid it.</w:t>
        <w:br/>
      </w:r>
    </w:p>
    <w:p>
      <w:pPr>
        <w:pStyle w:val="Heading1"/>
      </w:pPr>
      <w:r>
        <w:t>1. Too Good to Be True Claims</w:t>
      </w:r>
    </w:p>
    <w:p>
      <w:r>
        <w:br/>
        <w:t xml:space="preserve">Be cautious of supplements that claim to cure or treat serious diseases, such as cancer, Alzheimer's, or diabetes. </w:t>
        <w:br/>
        <w:t>If a product promises miraculous results, it's likely a scam. Always consult your healthcare provider before taking any supplement.</w:t>
        <w:br/>
      </w:r>
    </w:p>
    <w:p>
      <w:pPr>
        <w:pStyle w:val="Heading1"/>
      </w:pPr>
      <w:r>
        <w:t>2. Fake Endorsements</w:t>
      </w:r>
    </w:p>
    <w:p>
      <w:r>
        <w:br/>
        <w:t xml:space="preserve">Fraudsters often use fake endorsements from celebrities, doctors, or government agencies to make their products seem legitimate. </w:t>
        <w:br/>
        <w:t>Remember that real endorsements will usually come with verifiable credentials. Always check the authenticity of any endorsements.</w:t>
        <w:br/>
      </w:r>
    </w:p>
    <w:p>
      <w:pPr>
        <w:pStyle w:val="Heading1"/>
      </w:pPr>
      <w:r>
        <w:t>3. "Free" Trials</w:t>
      </w:r>
    </w:p>
    <w:p>
      <w:r>
        <w:br/>
        <w:t xml:space="preserve">Beware of offers for "free" trials of supplements. These often come with hidden fees or auto-ship programs that are difficult to cancel. </w:t>
        <w:br/>
        <w:t>Always read the fine print and be cautious of giving out your credit card information for a free offer.</w:t>
        <w:br/>
      </w:r>
    </w:p>
    <w:p>
      <w:pPr>
        <w:pStyle w:val="Heading1"/>
      </w:pPr>
      <w:r>
        <w:t>4. Unsolicited Offers</w:t>
      </w:r>
    </w:p>
    <w:p>
      <w:r>
        <w:br/>
        <w:t xml:space="preserve">Be wary of unsolicited offers, whether through mail, email, or phone calls. Scammers often target seniors with these types of offers, </w:t>
        <w:br/>
        <w:t>pressuring them into buying products that are ineffective or dangerous.</w:t>
        <w:br/>
      </w:r>
    </w:p>
    <w:p>
      <w:pPr>
        <w:pStyle w:val="Heading1"/>
      </w:pPr>
      <w:r>
        <w:t>5. Misleading Labels</w:t>
      </w:r>
    </w:p>
    <w:p>
      <w:r>
        <w:br/>
        <w:t xml:space="preserve">Supplements are not as strictly regulated as prescription medications, so labels can be misleading. </w:t>
        <w:br/>
        <w:t xml:space="preserve">Look out for vague terms like "natural" or "scientifically proven" without evidence to back up the claims. </w:t>
        <w:br/>
        <w:t>Always check with a healthcare professional if you're unsure about a product.</w:t>
        <w:br/>
      </w:r>
    </w:p>
    <w:p>
      <w:pPr>
        <w:pStyle w:val="Heading1"/>
      </w:pPr>
      <w:r>
        <w:t>6. High-Pressure Sales Tactics</w:t>
      </w:r>
    </w:p>
    <w:p>
      <w:r>
        <w:br/>
        <w:t xml:space="preserve">Fraudsters often use high-pressure sales tactics to get you to buy their products immediately. </w:t>
        <w:br/>
        <w:t>If you feel pressured to make a purchase, it's a red flag. Take your time to research the product and consult with your doctor.</w:t>
        <w:br/>
      </w:r>
    </w:p>
    <w:p>
      <w:pPr>
        <w:pStyle w:val="Heading1"/>
      </w:pPr>
      <w:r>
        <w:t>7. Unknown Ingredients</w:t>
      </w:r>
    </w:p>
    <w:p>
      <w:r>
        <w:br/>
        <w:t xml:space="preserve">Some fraudulent supplements contain unknown or harmful ingredients that are not listed on the label. </w:t>
        <w:br/>
        <w:t>These can cause serious health issues, especially if you are taking other medications. Always buy supplements from reputable sources.</w:t>
        <w:br/>
      </w:r>
    </w:p>
    <w:p>
      <w:pPr>
        <w:pStyle w:val="Heading1"/>
      </w:pPr>
      <w:r>
        <w:t>8. Online Scams</w:t>
      </w:r>
    </w:p>
    <w:p>
      <w:r>
        <w:br/>
        <w:t xml:space="preserve">Be cautious when buying supplements online. Scammers create fake websites that look legitimate but are designed to steal your money or personal information. </w:t>
        <w:br/>
        <w:t>Stick to well-known retailers and verify the website's security before making a purchase.</w:t>
        <w:br/>
      </w:r>
    </w:p>
    <w:p>
      <w:pPr>
        <w:pStyle w:val="Heading1"/>
      </w:pPr>
      <w:r>
        <w:t>9. Lack of Scientific Evidence</w:t>
      </w:r>
    </w:p>
    <w:p>
      <w:r>
        <w:br/>
        <w:t xml:space="preserve">Many fraudulent supplements lack scientific evidence to support their claims. </w:t>
        <w:br/>
        <w:t xml:space="preserve">Be skeptical of products that don't have peer-reviewed studies or credible research backing them up. </w:t>
        <w:br/>
        <w:t>Your healthcare provider can help you evaluate the effectiveness of a supplement.</w:t>
        <w:br/>
      </w:r>
    </w:p>
    <w:p>
      <w:pPr>
        <w:pStyle w:val="Heading1"/>
      </w:pPr>
      <w:r>
        <w:t>10. Report Fraud</w:t>
      </w:r>
    </w:p>
    <w:p>
      <w:r>
        <w:br/>
        <w:t xml:space="preserve">If you suspect that you have been a victim of dietary supplement fraud, report it to the Federal Trade Commission (FTC) or the Food and Drug Administration (FDA). </w:t>
        <w:br/>
        <w:t>Reporting scams can help prevent others from falling victim to fraudulent products.</w:t>
        <w:br/>
      </w:r>
    </w:p>
    <w:p>
      <w:r>
        <w:br/>
        <w:t xml:space="preserve">Protecting yourself from dietary supplement fraud requires vigilance and knowledge. By following these tips, </w:t>
        <w:br/>
        <w:t>you can avoid scams and make informed decisions about your health. Always consult with a healthcare provider before taking any new supplements.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